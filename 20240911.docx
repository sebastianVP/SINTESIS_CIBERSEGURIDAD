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5D7" w:rsidRDefault="004D5FBD">
      <w:pPr>
        <w:pStyle w:val="Title"/>
      </w:pPr>
      <w:bookmarkStart w:id="0" w:name="_GoBack"/>
      <w:bookmarkEnd w:id="0"/>
      <w:r>
        <w:t>Extracto con Énfasis en Ciberseguridad y Teoría</w:t>
      </w:r>
    </w:p>
    <w:p w:rsidR="00B455D7" w:rsidRDefault="004D5FBD">
      <w:pPr>
        <w:pStyle w:val="Heading1"/>
      </w:pPr>
      <w:r>
        <w:t>Introducción</w:t>
      </w:r>
    </w:p>
    <w:p w:rsidR="00B455D7" w:rsidRDefault="004D5FBD">
      <w:r>
        <w:t xml:space="preserve">El docente, Ronald Martínez, se presenta como ingeniero en electrónica, con una maestría en ciencias y un doctorado en la Pontificia Universidad Católica del Perú, especializado en ingeniería. </w:t>
      </w:r>
      <w:r>
        <w:t>Ha desarrollado una carrera enfocada en la ingeniería electrónica, la computación, y recientemente, la ciberseguridad.</w:t>
      </w:r>
    </w:p>
    <w:p w:rsidR="00B455D7" w:rsidRDefault="004D5FBD">
      <w:pPr>
        <w:pStyle w:val="Heading1"/>
      </w:pPr>
      <w:r>
        <w:t>Ciencia de la Computación y sus Conexiones</w:t>
      </w:r>
    </w:p>
    <w:p w:rsidR="00B455D7" w:rsidRDefault="004D5FBD">
      <w:r>
        <w:t>El profesor explica cómo la ciencia de la computación es una rama de la ingeniería electrónica</w:t>
      </w:r>
      <w:r>
        <w:t>, conectada también con las ciencias matemáticas. Esta integración de disciplinas refuerza la idea de que la ciberseguridad no puede ser tratada de manera aislada, ya que involucra conocimientos interdisciplinares.</w:t>
      </w:r>
    </w:p>
    <w:p w:rsidR="00B455D7" w:rsidRDefault="004D5FBD">
      <w:pPr>
        <w:pStyle w:val="Heading1"/>
      </w:pPr>
      <w:r>
        <w:t>Transición a la Ciberseguridad</w:t>
      </w:r>
    </w:p>
    <w:p w:rsidR="00B455D7" w:rsidRDefault="004D5FBD">
      <w:r>
        <w:t>Martínez c</w:t>
      </w:r>
      <w:r>
        <w:t>uenta que, durante su trayectoria profesional, aunque comenzó en el desarrollo de software, hizo una transición hacia el área de seguridad informática. La necesidad de profesionales con experiencia en electrónica y desarrollo de software facilitó este camb</w:t>
      </w:r>
      <w:r>
        <w:t>io. Destaca la importancia de la seguridad cibernética en el contexto actual, dada la creciente digitalización de procesos y sistemas.</w:t>
      </w:r>
    </w:p>
    <w:sectPr w:rsidR="00B45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5FBD"/>
    <w:rsid w:val="00AA1D8D"/>
    <w:rsid w:val="00B455D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C1ED4902-07B2-4AF1-9E69-66E6E7C7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A9AF40-4F6A-4C2C-B554-A76F9AB4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soporte</cp:lastModifiedBy>
  <cp:revision>2</cp:revision>
  <dcterms:created xsi:type="dcterms:W3CDTF">2024-10-22T14:13:00Z</dcterms:created>
  <dcterms:modified xsi:type="dcterms:W3CDTF">2024-10-22T14:13:00Z</dcterms:modified>
  <cp:category/>
</cp:coreProperties>
</file>